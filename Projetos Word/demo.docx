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Titulo do Documento</w:t>
      </w:r>
    </w:p>
    <w:p>
      <w:r>
        <w:t xml:space="preserve">Um paragrafo simples </w:t>
      </w:r>
      <w:r>
        <w:rPr>
          <w:b/>
        </w:rPr>
        <w:t xml:space="preserve">e super importante </w:t>
      </w:r>
      <w:r>
        <w:t xml:space="preserve">do autor </w:t>
      </w:r>
      <w:r>
        <w:rPr>
          <w:i/>
        </w:rPr>
        <w:t>Giovani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